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56D3E" w14:textId="63E02DB6" w:rsidR="008B2EFF" w:rsidRDefault="00000000">
      <w:pPr>
        <w:pStyle w:val="Title"/>
      </w:pPr>
      <w:r>
        <w:t xml:space="preserve">Git + GitHub Commands Guide </w:t>
      </w:r>
    </w:p>
    <w:p w14:paraId="1D0CB499" w14:textId="77777777" w:rsidR="008B2EFF" w:rsidRPr="005A613B" w:rsidRDefault="00000000">
      <w:pPr>
        <w:pStyle w:val="Heading2"/>
        <w:rPr>
          <w:u w:val="single"/>
        </w:rPr>
      </w:pPr>
      <w:r w:rsidRPr="005A613B">
        <w:rPr>
          <w:u w:val="single"/>
        </w:rPr>
        <w:t>Create a New GitHub Repo (Remote)</w:t>
      </w:r>
    </w:p>
    <w:p w14:paraId="0B791997" w14:textId="77777777" w:rsidR="008B2EFF" w:rsidRDefault="00000000">
      <w:r w:rsidRPr="005A613B">
        <w:rPr>
          <w:b/>
          <w:bCs/>
        </w:rPr>
        <w:t>Go to:</w:t>
      </w:r>
      <w:r>
        <w:t xml:space="preserve"> https://github.com/new</w:t>
      </w:r>
    </w:p>
    <w:p w14:paraId="3FD77EB0" w14:textId="77777777" w:rsidR="008B2EFF" w:rsidRDefault="00000000">
      <w:r w:rsidRPr="005A613B">
        <w:rPr>
          <w:b/>
          <w:bCs/>
        </w:rPr>
        <w:t>Fill in:</w:t>
      </w:r>
      <w:r>
        <w:t xml:space="preserve"> Repository name, Description (optional), Choose Public or Private</w:t>
      </w:r>
    </w:p>
    <w:p w14:paraId="6C3FC214" w14:textId="77777777" w:rsidR="005A613B" w:rsidRDefault="00000000" w:rsidP="005A613B">
      <w:pPr>
        <w:rPr>
          <w:b/>
          <w:bCs/>
        </w:rPr>
      </w:pPr>
      <w:r w:rsidRPr="005A613B">
        <w:rPr>
          <w:b/>
          <w:bCs/>
        </w:rPr>
        <w:t>Click Create repository</w:t>
      </w:r>
    </w:p>
    <w:p w14:paraId="1FE4193A" w14:textId="0CA89353" w:rsidR="005A613B" w:rsidRPr="005A613B" w:rsidRDefault="00000000" w:rsidP="005A613B">
      <w:pPr>
        <w:pStyle w:val="Heading2"/>
        <w:rPr>
          <w:u w:val="single"/>
        </w:rPr>
      </w:pPr>
      <w:proofErr w:type="gramStart"/>
      <w:r w:rsidRPr="005A613B">
        <w:rPr>
          <w:u w:val="single"/>
        </w:rPr>
        <w:t>Initialize</w:t>
      </w:r>
      <w:proofErr w:type="gramEnd"/>
      <w:r w:rsidRPr="005A613B">
        <w:rPr>
          <w:u w:val="single"/>
        </w:rPr>
        <w:t xml:space="preserve"> Git Locally</w:t>
      </w:r>
    </w:p>
    <w:p w14:paraId="18C24443" w14:textId="77777777" w:rsidR="008B2EFF" w:rsidRDefault="00000000">
      <w:r>
        <w:t xml:space="preserve">cd path/to/your/project     </w:t>
      </w:r>
      <w:r w:rsidRPr="005A613B">
        <w:rPr>
          <w:b/>
          <w:bCs/>
        </w:rPr>
        <w:t># Move into your project folder</w:t>
      </w:r>
    </w:p>
    <w:p w14:paraId="6FC17808" w14:textId="77777777" w:rsidR="008B2EFF" w:rsidRDefault="00000000">
      <w:r>
        <w:t xml:space="preserve">git init                    </w:t>
      </w:r>
      <w:r w:rsidRPr="005A613B">
        <w:rPr>
          <w:b/>
          <w:bCs/>
        </w:rPr>
        <w:t># Initialize Git in the folder</w:t>
      </w:r>
    </w:p>
    <w:p w14:paraId="6C26C5DC" w14:textId="77777777" w:rsidR="008B2EFF" w:rsidRPr="005A613B" w:rsidRDefault="00000000">
      <w:pPr>
        <w:pStyle w:val="Heading2"/>
        <w:rPr>
          <w:u w:val="single"/>
        </w:rPr>
      </w:pPr>
      <w:r w:rsidRPr="005A613B">
        <w:rPr>
          <w:u w:val="single"/>
        </w:rPr>
        <w:t>Add Remote GitHub Repository</w:t>
      </w:r>
    </w:p>
    <w:p w14:paraId="26818BF9" w14:textId="77777777" w:rsidR="008B2EFF" w:rsidRDefault="00000000">
      <w:r>
        <w:t>git remote add origin https://github.com/your-username/my-project.git</w:t>
      </w:r>
    </w:p>
    <w:p w14:paraId="52E39D75" w14:textId="77777777" w:rsidR="008B2EFF" w:rsidRPr="005A613B" w:rsidRDefault="00000000">
      <w:pPr>
        <w:pStyle w:val="Heading2"/>
        <w:rPr>
          <w:u w:val="single"/>
        </w:rPr>
      </w:pPr>
      <w:r w:rsidRPr="005A613B">
        <w:rPr>
          <w:u w:val="single"/>
        </w:rPr>
        <w:t>Stage and Commit Files</w:t>
      </w:r>
    </w:p>
    <w:p w14:paraId="011C6EB8" w14:textId="77777777" w:rsidR="008B2EFF" w:rsidRDefault="00000000">
      <w:r>
        <w:t xml:space="preserve">git </w:t>
      </w:r>
      <w:proofErr w:type="gramStart"/>
      <w:r>
        <w:t>add .</w:t>
      </w:r>
      <w:proofErr w:type="gramEnd"/>
      <w:r>
        <w:t xml:space="preserve">                     </w:t>
      </w:r>
      <w:r w:rsidRPr="005A613B">
        <w:rPr>
          <w:b/>
          <w:bCs/>
        </w:rPr>
        <w:t># Stage all files</w:t>
      </w:r>
    </w:p>
    <w:p w14:paraId="3AD03AD2" w14:textId="77777777" w:rsidR="008B2EFF" w:rsidRDefault="00000000">
      <w:r>
        <w:t>git commit -m 'Initial commit</w:t>
      </w:r>
      <w:proofErr w:type="gramStart"/>
      <w:r>
        <w:t xml:space="preserve">'  </w:t>
      </w:r>
      <w:r w:rsidRPr="005A613B">
        <w:rPr>
          <w:b/>
          <w:bCs/>
        </w:rPr>
        <w:t>#</w:t>
      </w:r>
      <w:proofErr w:type="gramEnd"/>
      <w:r w:rsidRPr="005A613B">
        <w:rPr>
          <w:b/>
          <w:bCs/>
        </w:rPr>
        <w:t xml:space="preserve"> Commit with message</w:t>
      </w:r>
    </w:p>
    <w:p w14:paraId="616D6A0C" w14:textId="77777777" w:rsidR="008B2EFF" w:rsidRPr="005A613B" w:rsidRDefault="00000000">
      <w:pPr>
        <w:pStyle w:val="Heading2"/>
        <w:rPr>
          <w:u w:val="single"/>
        </w:rPr>
      </w:pPr>
      <w:r w:rsidRPr="005A613B">
        <w:rPr>
          <w:u w:val="single"/>
        </w:rPr>
        <w:t>Rename Branch to 'main'</w:t>
      </w:r>
    </w:p>
    <w:p w14:paraId="3D8A38E8" w14:textId="77777777" w:rsidR="008B2EFF" w:rsidRDefault="00000000">
      <w:r>
        <w:t xml:space="preserve">git branch -M main            </w:t>
      </w:r>
      <w:r w:rsidRPr="005A613B">
        <w:rPr>
          <w:b/>
          <w:bCs/>
        </w:rPr>
        <w:t># Rename 'master' to 'main'</w:t>
      </w:r>
    </w:p>
    <w:p w14:paraId="7AB6015B" w14:textId="77777777" w:rsidR="008B2EFF" w:rsidRPr="005A613B" w:rsidRDefault="00000000">
      <w:pPr>
        <w:pStyle w:val="Heading2"/>
        <w:rPr>
          <w:u w:val="single"/>
        </w:rPr>
      </w:pPr>
      <w:r w:rsidRPr="005A613B">
        <w:rPr>
          <w:u w:val="single"/>
        </w:rPr>
        <w:t>Push to GitHub</w:t>
      </w:r>
    </w:p>
    <w:p w14:paraId="335F0189" w14:textId="77777777" w:rsidR="008B2EFF" w:rsidRDefault="00000000">
      <w:r>
        <w:t xml:space="preserve">git push -u origin main       </w:t>
      </w:r>
      <w:r w:rsidRPr="005A613B">
        <w:rPr>
          <w:b/>
          <w:bCs/>
        </w:rPr>
        <w:t># Push your files to GitHub</w:t>
      </w:r>
    </w:p>
    <w:p w14:paraId="5ECAB9D0" w14:textId="77777777" w:rsidR="008B2EFF" w:rsidRPr="005A613B" w:rsidRDefault="00000000">
      <w:pPr>
        <w:pStyle w:val="Heading2"/>
        <w:rPr>
          <w:u w:val="single"/>
        </w:rPr>
      </w:pPr>
      <w:r w:rsidRPr="005A613B">
        <w:rPr>
          <w:u w:val="single"/>
        </w:rPr>
        <w:t>Future Workflow: Make &amp; Push Changes</w:t>
      </w:r>
    </w:p>
    <w:p w14:paraId="2247409F" w14:textId="77777777" w:rsidR="008B2EFF" w:rsidRDefault="00000000">
      <w:r>
        <w:t xml:space="preserve">git </w:t>
      </w:r>
      <w:proofErr w:type="gramStart"/>
      <w:r>
        <w:t>add .</w:t>
      </w:r>
      <w:proofErr w:type="gramEnd"/>
    </w:p>
    <w:p w14:paraId="2286E85C" w14:textId="77777777" w:rsidR="008B2EFF" w:rsidRDefault="00000000">
      <w:r>
        <w:t>git commit -m 'your message'</w:t>
      </w:r>
    </w:p>
    <w:p w14:paraId="2C8CC7AC" w14:textId="77777777" w:rsidR="008B2EFF" w:rsidRDefault="00000000">
      <w:r>
        <w:t>git push</w:t>
      </w:r>
    </w:p>
    <w:p w14:paraId="2FD4D871" w14:textId="77777777" w:rsidR="008B2EFF" w:rsidRDefault="00000000">
      <w:pPr>
        <w:pStyle w:val="Heading2"/>
        <w:rPr>
          <w:u w:val="single"/>
        </w:rPr>
      </w:pPr>
      <w:r w:rsidRPr="005A613B">
        <w:rPr>
          <w:u w:val="single"/>
        </w:rPr>
        <w:t>Helpful Git Commands</w:t>
      </w:r>
    </w:p>
    <w:p w14:paraId="56564F24" w14:textId="77777777" w:rsidR="005A613B" w:rsidRPr="005A613B" w:rsidRDefault="005A613B" w:rsidP="005A613B"/>
    <w:p w14:paraId="1380416B" w14:textId="398D8AFD" w:rsidR="008B2EFF" w:rsidRDefault="00000000" w:rsidP="005A613B">
      <w:r>
        <w:t xml:space="preserve">git </w:t>
      </w:r>
      <w:proofErr w:type="spellStart"/>
      <w:r>
        <w:t>init</w:t>
      </w:r>
      <w:proofErr w:type="spellEnd"/>
      <w:r>
        <w:t xml:space="preserve">                         </w:t>
      </w:r>
      <w:r w:rsidR="005A613B">
        <w:t xml:space="preserve">                          </w:t>
      </w:r>
      <w:r>
        <w:t xml:space="preserve">Start a </w:t>
      </w:r>
      <w:proofErr w:type="spellStart"/>
      <w:r>
        <w:t>git</w:t>
      </w:r>
      <w:proofErr w:type="spellEnd"/>
      <w:r>
        <w:t xml:space="preserve"> repo</w:t>
      </w:r>
    </w:p>
    <w:p w14:paraId="3A5A5B98" w14:textId="274DCE67" w:rsidR="008B2EFF" w:rsidRDefault="00000000" w:rsidP="005A613B">
      <w:r>
        <w:t xml:space="preserve">git status                       </w:t>
      </w:r>
      <w:r w:rsidR="005A613B">
        <w:t xml:space="preserve">                       </w:t>
      </w:r>
      <w:r>
        <w:t>Show current file states</w:t>
      </w:r>
    </w:p>
    <w:p w14:paraId="3778B920" w14:textId="155842C2" w:rsidR="008B2EFF" w:rsidRDefault="00000000" w:rsidP="005A613B">
      <w:r>
        <w:t xml:space="preserve">git </w:t>
      </w:r>
      <w:proofErr w:type="gramStart"/>
      <w:r>
        <w:t>add .</w:t>
      </w:r>
      <w:proofErr w:type="gramEnd"/>
      <w:r>
        <w:t xml:space="preserve">                        </w:t>
      </w:r>
      <w:r w:rsidR="005A613B">
        <w:t xml:space="preserve">                         </w:t>
      </w:r>
      <w:r>
        <w:t>Stage all changes</w:t>
      </w:r>
    </w:p>
    <w:p w14:paraId="2D62D179" w14:textId="0E41881C" w:rsidR="008B2EFF" w:rsidRDefault="00000000" w:rsidP="005A613B">
      <w:r>
        <w:t xml:space="preserve">git commit -m 'msg'              </w:t>
      </w:r>
      <w:r w:rsidR="005A613B">
        <w:t xml:space="preserve">            </w:t>
      </w:r>
      <w:r>
        <w:t>Save a snapshot</w:t>
      </w:r>
    </w:p>
    <w:p w14:paraId="430AE86C" w14:textId="0952A6A8" w:rsidR="008B2EFF" w:rsidRDefault="00000000" w:rsidP="005A613B">
      <w:r>
        <w:lastRenderedPageBreak/>
        <w:t xml:space="preserve">git </w:t>
      </w:r>
      <w:proofErr w:type="gramStart"/>
      <w:r>
        <w:t xml:space="preserve">log                          </w:t>
      </w:r>
      <w:r w:rsidR="005A613B">
        <w:t xml:space="preserve">                         </w:t>
      </w:r>
      <w:proofErr w:type="gramEnd"/>
      <w:r w:rsidR="005A613B">
        <w:t xml:space="preserve"> </w:t>
      </w:r>
      <w:r>
        <w:t>Full commit history</w:t>
      </w:r>
    </w:p>
    <w:p w14:paraId="14834C6E" w14:textId="0F29FD8F" w:rsidR="008B2EFF" w:rsidRDefault="00000000" w:rsidP="005A613B">
      <w:r>
        <w:t xml:space="preserve">git </w:t>
      </w:r>
      <w:proofErr w:type="gramStart"/>
      <w:r>
        <w:t>log --</w:t>
      </w:r>
      <w:proofErr w:type="spellStart"/>
      <w:r>
        <w:t>oneline</w:t>
      </w:r>
      <w:proofErr w:type="spellEnd"/>
      <w:r>
        <w:t xml:space="preserve">                </w:t>
      </w:r>
      <w:r w:rsidR="005A613B">
        <w:t xml:space="preserve">                 </w:t>
      </w:r>
      <w:proofErr w:type="gramEnd"/>
      <w:r w:rsidR="005A613B">
        <w:t xml:space="preserve"> </w:t>
      </w:r>
      <w:proofErr w:type="gramStart"/>
      <w:r>
        <w:t>Short</w:t>
      </w:r>
      <w:proofErr w:type="gramEnd"/>
      <w:r>
        <w:t xml:space="preserve"> commit history</w:t>
      </w:r>
    </w:p>
    <w:p w14:paraId="0C17DF99" w14:textId="2AFE1E77" w:rsidR="008B2EFF" w:rsidRDefault="00000000" w:rsidP="005A613B">
      <w:r>
        <w:t xml:space="preserve">git branch                       </w:t>
      </w:r>
      <w:r w:rsidR="005A613B">
        <w:t xml:space="preserve">                     </w:t>
      </w:r>
      <w:r>
        <w:t>List branches</w:t>
      </w:r>
    </w:p>
    <w:p w14:paraId="0AE99693" w14:textId="2E54ADBC" w:rsidR="008B2EFF" w:rsidRDefault="00000000" w:rsidP="005A613B">
      <w:r>
        <w:t xml:space="preserve">git branch -M main               </w:t>
      </w:r>
      <w:r w:rsidR="005A613B">
        <w:t xml:space="preserve">            </w:t>
      </w:r>
      <w:r>
        <w:t>Rename to main</w:t>
      </w:r>
    </w:p>
    <w:p w14:paraId="3E423C66" w14:textId="625A3D06" w:rsidR="008B2EFF" w:rsidRDefault="00000000" w:rsidP="005A613B">
      <w:r>
        <w:t xml:space="preserve">git checkout &lt;branch&gt;            </w:t>
      </w:r>
      <w:r w:rsidR="005A613B">
        <w:t xml:space="preserve">        </w:t>
      </w:r>
      <w:r>
        <w:t>Switch branches (older)</w:t>
      </w:r>
    </w:p>
    <w:p w14:paraId="0E13FB56" w14:textId="05FBE0DF" w:rsidR="008B2EFF" w:rsidRDefault="00000000" w:rsidP="005A613B">
      <w:r>
        <w:t xml:space="preserve">git switch &lt;branch&gt;              </w:t>
      </w:r>
      <w:r w:rsidR="005A613B">
        <w:t xml:space="preserve">           </w:t>
      </w:r>
      <w:r>
        <w:t>Switch branches (newer)</w:t>
      </w:r>
    </w:p>
    <w:p w14:paraId="2F9DC365" w14:textId="1DEFC55E" w:rsidR="008B2EFF" w:rsidRDefault="00000000" w:rsidP="005A613B">
      <w:r>
        <w:t xml:space="preserve">git switch -c &lt;branch&gt;           </w:t>
      </w:r>
      <w:r w:rsidR="005A613B">
        <w:t xml:space="preserve">         </w:t>
      </w:r>
      <w:r>
        <w:t>Create + switch branch</w:t>
      </w:r>
    </w:p>
    <w:p w14:paraId="525DD986" w14:textId="120A4B16" w:rsidR="008B2EFF" w:rsidRDefault="00000000" w:rsidP="005A613B">
      <w:r>
        <w:t xml:space="preserve">git merge &lt;branch&gt;               </w:t>
      </w:r>
      <w:r w:rsidR="005A613B">
        <w:t xml:space="preserve">          </w:t>
      </w:r>
      <w:r>
        <w:t>Merge another branch in</w:t>
      </w:r>
    </w:p>
    <w:p w14:paraId="756ECFBB" w14:textId="057D366D" w:rsidR="008B2EFF" w:rsidRDefault="00000000" w:rsidP="005A613B">
      <w:r>
        <w:t xml:space="preserve">git </w:t>
      </w:r>
      <w:proofErr w:type="gramStart"/>
      <w:r>
        <w:t>remote -v</w:t>
      </w:r>
      <w:proofErr w:type="gramEnd"/>
      <w:r>
        <w:t xml:space="preserve">                    </w:t>
      </w:r>
      <w:r w:rsidR="005A613B">
        <w:t xml:space="preserve">                  </w:t>
      </w:r>
      <w:r>
        <w:t>Show remote URL(s)</w:t>
      </w:r>
    </w:p>
    <w:p w14:paraId="372421E9" w14:textId="4687DD24" w:rsidR="008B2EFF" w:rsidRDefault="00000000" w:rsidP="005A613B">
      <w:r>
        <w:t>git remote add origin &lt;</w:t>
      </w:r>
      <w:proofErr w:type="spellStart"/>
      <w:r>
        <w:t>url</w:t>
      </w:r>
      <w:proofErr w:type="spellEnd"/>
      <w:r>
        <w:t xml:space="preserve">&gt;      </w:t>
      </w:r>
      <w:r w:rsidR="005A613B">
        <w:t xml:space="preserve">    </w:t>
      </w:r>
      <w:r>
        <w:t>Link GitHub repo</w:t>
      </w:r>
    </w:p>
    <w:p w14:paraId="0035AD8F" w14:textId="4B4238BF" w:rsidR="008B2EFF" w:rsidRDefault="00000000" w:rsidP="005A613B">
      <w:r>
        <w:t xml:space="preserve">git push -u origin main          </w:t>
      </w:r>
      <w:r w:rsidR="005A613B">
        <w:t xml:space="preserve">         </w:t>
      </w:r>
      <w:r>
        <w:t>Push first time</w:t>
      </w:r>
    </w:p>
    <w:p w14:paraId="264FE61F" w14:textId="034761F8" w:rsidR="008B2EFF" w:rsidRDefault="00000000" w:rsidP="005A613B">
      <w:r>
        <w:t xml:space="preserve">git push                         </w:t>
      </w:r>
      <w:r w:rsidR="005A613B">
        <w:t xml:space="preserve">                      </w:t>
      </w:r>
      <w:proofErr w:type="spellStart"/>
      <w:r>
        <w:t>Push</w:t>
      </w:r>
      <w:proofErr w:type="spellEnd"/>
      <w:r>
        <w:t xml:space="preserve"> later changes</w:t>
      </w:r>
    </w:p>
    <w:p w14:paraId="623BFC51" w14:textId="4AFFD540" w:rsidR="008B2EFF" w:rsidRDefault="00000000" w:rsidP="005A613B">
      <w:r>
        <w:t xml:space="preserve">git pull                         </w:t>
      </w:r>
      <w:r w:rsidR="005A613B">
        <w:t xml:space="preserve">                        </w:t>
      </w:r>
      <w:r>
        <w:t>Get latest from GitHub</w:t>
      </w:r>
    </w:p>
    <w:p w14:paraId="324B9B79" w14:textId="7AC67DF4" w:rsidR="008B2EFF" w:rsidRDefault="00000000" w:rsidP="005A613B">
      <w:r>
        <w:t xml:space="preserve">git pull origin main --allow-unrelated-histories </w:t>
      </w:r>
      <w:r w:rsidR="005A613B">
        <w:t xml:space="preserve">           </w:t>
      </w:r>
      <w:r>
        <w:t>Merge remote even if unrelated</w:t>
      </w:r>
    </w:p>
    <w:p w14:paraId="199847F4" w14:textId="285A40C5" w:rsidR="008B2EFF" w:rsidRDefault="00000000" w:rsidP="005A613B">
      <w:r>
        <w:t xml:space="preserve">git push -f origin main          </w:t>
      </w:r>
      <w:r w:rsidR="005A613B">
        <w:t xml:space="preserve">           </w:t>
      </w:r>
      <w:r>
        <w:t>Force push (CAUTION!)</w:t>
      </w:r>
    </w:p>
    <w:p w14:paraId="020D0AB3" w14:textId="3A329B9C" w:rsidR="008B2EFF" w:rsidRDefault="00000000" w:rsidP="005A613B">
      <w:r>
        <w:t>git clone &lt;</w:t>
      </w:r>
      <w:proofErr w:type="spellStart"/>
      <w:r>
        <w:t>url</w:t>
      </w:r>
      <w:proofErr w:type="spellEnd"/>
      <w:r>
        <w:t xml:space="preserve">&gt;                  </w:t>
      </w:r>
      <w:r w:rsidR="005A613B">
        <w:t xml:space="preserve">                  </w:t>
      </w:r>
      <w:r>
        <w:t>Download entire repo</w:t>
      </w:r>
    </w:p>
    <w:p w14:paraId="49602B33" w14:textId="067A0D9A" w:rsidR="008B2EFF" w:rsidRDefault="00000000" w:rsidP="005A613B">
      <w:r>
        <w:t xml:space="preserve">git diff                         </w:t>
      </w:r>
      <w:r w:rsidR="005A613B">
        <w:t xml:space="preserve">                          </w:t>
      </w:r>
      <w:r>
        <w:t>Show what's changed</w:t>
      </w:r>
    </w:p>
    <w:p w14:paraId="096629E3" w14:textId="4BECE814" w:rsidR="008B2EFF" w:rsidRDefault="00000000" w:rsidP="005A613B">
      <w:r>
        <w:t xml:space="preserve">git stash                        </w:t>
      </w:r>
      <w:r w:rsidR="005A613B">
        <w:t xml:space="preserve">                        </w:t>
      </w:r>
      <w:r>
        <w:t>Save changes temporarily</w:t>
      </w:r>
    </w:p>
    <w:p w14:paraId="2F61923A" w14:textId="68EE34D1" w:rsidR="008B2EFF" w:rsidRDefault="00000000" w:rsidP="005A613B">
      <w:r>
        <w:t xml:space="preserve">git stash pop                    </w:t>
      </w:r>
      <w:r w:rsidR="005A613B">
        <w:t xml:space="preserve">                   </w:t>
      </w:r>
      <w:r>
        <w:t>Reapply stashed work</w:t>
      </w:r>
    </w:p>
    <w:p w14:paraId="4D338DB7" w14:textId="7EB58B18" w:rsidR="008B2EFF" w:rsidRDefault="00000000" w:rsidP="005A613B">
      <w:r>
        <w:t xml:space="preserve">git reset --hard                 </w:t>
      </w:r>
      <w:r w:rsidR="005A613B">
        <w:t xml:space="preserve">                  </w:t>
      </w:r>
      <w:r>
        <w:t>Remove all uncommitted work</w:t>
      </w:r>
    </w:p>
    <w:p w14:paraId="4DD08CBB" w14:textId="346FC3A2" w:rsidR="008B2EFF" w:rsidRDefault="00000000" w:rsidP="005A613B">
      <w:r>
        <w:t>git clean -</w:t>
      </w:r>
      <w:proofErr w:type="spellStart"/>
      <w:r>
        <w:t>fd</w:t>
      </w:r>
      <w:proofErr w:type="spellEnd"/>
      <w:r>
        <w:t xml:space="preserve">                    </w:t>
      </w:r>
      <w:r w:rsidR="005A613B">
        <w:t xml:space="preserve">                      </w:t>
      </w:r>
      <w:r>
        <w:t>Remove untracked files/folders</w:t>
      </w:r>
    </w:p>
    <w:p w14:paraId="54B3C750" w14:textId="63B5545D" w:rsidR="008B2EFF" w:rsidRDefault="00000000" w:rsidP="005A613B">
      <w:r>
        <w:t xml:space="preserve">git config --global user.name    </w:t>
      </w:r>
      <w:r w:rsidR="005A613B">
        <w:t xml:space="preserve">      </w:t>
      </w:r>
      <w:r>
        <w:t>Set your Git username</w:t>
      </w:r>
    </w:p>
    <w:p w14:paraId="0FF218B0" w14:textId="303FD1F4" w:rsidR="008B2EFF" w:rsidRDefault="00000000" w:rsidP="005A613B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  </w:t>
      </w:r>
      <w:r w:rsidR="005A613B">
        <w:t xml:space="preserve">       </w:t>
      </w:r>
      <w:r>
        <w:t>Set your Git email</w:t>
      </w:r>
    </w:p>
    <w:p w14:paraId="55A9DC7F" w14:textId="2D2F3D48" w:rsidR="008B2EFF" w:rsidRDefault="00000000" w:rsidP="005A613B">
      <w:r>
        <w:t xml:space="preserve">git </w:t>
      </w:r>
      <w:proofErr w:type="spellStart"/>
      <w:r>
        <w:t>reflog</w:t>
      </w:r>
      <w:proofErr w:type="spellEnd"/>
      <w:r>
        <w:t xml:space="preserve">                       </w:t>
      </w:r>
      <w:r w:rsidR="005A613B">
        <w:t xml:space="preserve">                        </w:t>
      </w:r>
      <w:r>
        <w:t>Track branch changes</w:t>
      </w:r>
    </w:p>
    <w:p w14:paraId="707CD5B1" w14:textId="6B1EF2E4" w:rsidR="008B2EFF" w:rsidRDefault="00000000" w:rsidP="005A613B">
      <w:r>
        <w:t xml:space="preserve">git show &lt;commit&gt;                </w:t>
      </w:r>
      <w:r w:rsidR="005A613B">
        <w:t xml:space="preserve">           </w:t>
      </w:r>
      <w:r>
        <w:t>View a commit's details</w:t>
      </w:r>
    </w:p>
    <w:p w14:paraId="001ED42D" w14:textId="0D367FE6" w:rsidR="008B2EFF" w:rsidRDefault="00000000" w:rsidP="005A613B">
      <w:r>
        <w:t xml:space="preserve">git rm &lt;file&gt;                    </w:t>
      </w:r>
      <w:r w:rsidR="005A613B">
        <w:t xml:space="preserve">                    </w:t>
      </w:r>
      <w:r>
        <w:t>Remove file and stage</w:t>
      </w:r>
    </w:p>
    <w:sectPr w:rsidR="008B2E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7852168">
    <w:abstractNumId w:val="8"/>
  </w:num>
  <w:num w:numId="2" w16cid:durableId="476072811">
    <w:abstractNumId w:val="6"/>
  </w:num>
  <w:num w:numId="3" w16cid:durableId="10841542">
    <w:abstractNumId w:val="5"/>
  </w:num>
  <w:num w:numId="4" w16cid:durableId="381249034">
    <w:abstractNumId w:val="4"/>
  </w:num>
  <w:num w:numId="5" w16cid:durableId="1046637861">
    <w:abstractNumId w:val="7"/>
  </w:num>
  <w:num w:numId="6" w16cid:durableId="292755859">
    <w:abstractNumId w:val="3"/>
  </w:num>
  <w:num w:numId="7" w16cid:durableId="1756825629">
    <w:abstractNumId w:val="2"/>
  </w:num>
  <w:num w:numId="8" w16cid:durableId="1325278630">
    <w:abstractNumId w:val="1"/>
  </w:num>
  <w:num w:numId="9" w16cid:durableId="52136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13B"/>
    <w:rsid w:val="008B2EFF"/>
    <w:rsid w:val="00AA1D8D"/>
    <w:rsid w:val="00B47730"/>
    <w:rsid w:val="00CB0664"/>
    <w:rsid w:val="00DE1C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552D15"/>
  <w14:defaultImageDpi w14:val="300"/>
  <w15:docId w15:val="{5DF916A9-655F-4E84-AFD9-1B6249DB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492</Words>
  <Characters>2471</Characters>
  <Application>Microsoft Office Word</Application>
  <DocSecurity>0</DocSecurity>
  <Lines>82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Gente, Deepak Sai Kumar</cp:lastModifiedBy>
  <cp:revision>2</cp:revision>
  <dcterms:created xsi:type="dcterms:W3CDTF">2013-12-23T23:15:00Z</dcterms:created>
  <dcterms:modified xsi:type="dcterms:W3CDTF">2025-05-13T20:36:00Z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7a6b7217-428a-4481-a04e-5c7eff85e4b6</vt:lpwstr>
  </property>
</Properties>
</file>